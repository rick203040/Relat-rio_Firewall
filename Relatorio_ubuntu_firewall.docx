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Acadêmico — Configuração de Firewall no Ubuntu 22.04 LTS</w:t>
      </w:r>
    </w:p>
    <w:p>
      <w:pPr>
        <w:pStyle w:val="Heading1"/>
      </w:pPr>
      <w:r>
        <w:t>1. Introdução</w:t>
      </w:r>
    </w:p>
    <w:p>
      <w:r>
        <w:t>Este relatório tem como objetivo apresentar de forma detalhada a configuração básica de firewall no sistema operacional Ubuntu 22.04 LTS, utilizando as ferramentas nativas UFW (Uncomplicated Firewall) e iptables. Os firewalls são considerados a primeira linha de defesa contra ataques cibernéticos, pois controlam o tráfego de entrada e saída em uma rede. No contexto acadêmico e corporativo, entender e dominar essas ferramentas é essencial para garantir segurança e estabilidade.</w:t>
        <w:br/>
        <w:br/>
        <w:t>O UFW foi desenvolvido para simplificar o uso do iptables, tornando a configuração mais acessível para usuários iniciantes e intermediários. Já o iptables oferece maior flexibilidade e granularidade, sendo amplamente utilizado em servidores e ambientes críticos. A comparação entre ambas as ferramentas permite compreender as vantagens e limitações de cada uma, contextualizando-as em cenários reais de uso.</w:t>
      </w:r>
    </w:p>
    <w:p>
      <w:pPr>
        <w:pStyle w:val="Heading1"/>
      </w:pPr>
      <w:r>
        <w:t>2. Metodologia</w:t>
      </w:r>
    </w:p>
    <w:p>
      <w:r>
        <w:t>O sistema operacional utilizado foi o Ubuntu 22.04 LTS (Jammy Jellyfish). O experimento consistiu em configurar regras de firewall utilizando tanto o UFW quanto o iptables, registrando os comandos e analisando seus efeitos.</w:t>
        <w:br/>
        <w:br/>
        <w:t>Procedimentos realizados:</w:t>
        <w:br/>
        <w:t>- Atualização do sistema e instalação do UFW.</w:t>
        <w:br/>
        <w:t>- Ativação do UFW e verificação de status.</w:t>
        <w:br/>
        <w:t>- Criação de regras para permitir portas de serviços essenciais (SSH, HTTP).</w:t>
        <w:br/>
        <w:t>- Bloqueio de portas inseguras (FTP, Telnet).</w:t>
        <w:br/>
        <w:t>- Testes de conectividade com ping, SSH e acesso a servidor web.</w:t>
        <w:br/>
        <w:t>- Aplicação de regras no iptables para reforçar segurança e comparação com UFW.</w:t>
        <w:br/>
        <w:br/>
        <w:t>Cada comando foi analisado de forma a compreender sua função e impacto prático no tráfego de rede.</w:t>
      </w:r>
    </w:p>
    <w:p>
      <w:pPr>
        <w:pStyle w:val="Heading1"/>
      </w:pPr>
      <w:r>
        <w:t>3. Análise dos Comandos e Configurações</w:t>
      </w:r>
    </w:p>
    <w:p>
      <w:r>
        <w:t>A seguir, detalhamos os principais comandos utilizados, com explicações do que cada um realiza na prática:</w:t>
      </w:r>
    </w:p>
    <w:p>
      <w:r>
        <w:t>UFW — Principais comandos utilizados:</w:t>
      </w:r>
    </w:p>
    <w:p>
      <w:r>
        <w:t>sudo apt update → Atualiza a lista de pacotes.</w:t>
      </w:r>
    </w:p>
    <w:p>
      <w:r>
        <w:t>sudo apt install ufw -y → Instala o firewall UFW.</w:t>
      </w:r>
    </w:p>
    <w:p>
      <w:r>
        <w:t>sudo ufw enable → Ativa o firewall.</w:t>
      </w:r>
    </w:p>
    <w:p>
      <w:r>
        <w:t>sudo ufw status verbose → Mostra as regras atuais e status do firewall.</w:t>
      </w:r>
    </w:p>
    <w:p>
      <w:r>
        <w:t>sudo ufw allow 22/tcp → Libera a porta 22 (SSH).</w:t>
      </w:r>
    </w:p>
    <w:p>
      <w:r>
        <w:t>sudo ufw allow 80/tcp → Libera a porta 80 (HTTP).</w:t>
      </w:r>
    </w:p>
    <w:p>
      <w:r>
        <w:t>sudo ufw deny 21/tcp → Bloqueia a porta 21 (FTP).</w:t>
      </w:r>
    </w:p>
    <w:p>
      <w:r>
        <w:t>sudo ufw delete allow 80/tcp → Remove a regra que libera a porta 80.</w:t>
      </w:r>
    </w:p>
    <w:p>
      <w:r>
        <w:br/>
        <w:t>ipTABLES — Principais comandos utilizados:</w:t>
      </w:r>
    </w:p>
    <w:p>
      <w:r>
        <w:t>sudo iptables -L -v → Lista as regras aplicadas, com detalhes de pacotes.</w:t>
      </w:r>
    </w:p>
    <w:p>
      <w:r>
        <w:t>sudo iptables -A INPUT -p tcp --dport 22 -j ACCEPT → Libera conexões SSH.</w:t>
      </w:r>
    </w:p>
    <w:p>
      <w:r>
        <w:t>sudo iptables -A INPUT -p tcp --dport 21 -j DROP → Bloqueia conexões FTP.</w:t>
      </w:r>
    </w:p>
    <w:p>
      <w:r>
        <w:t>sudo iptables-save &gt; /etc/iptables/rules.v4 → Salva regras para persistirem após reinicialização.</w:t>
      </w:r>
    </w:p>
    <w:p>
      <w:r>
        <w:t>Na prática, o UFW simplificou a execução de regras básicas, enquanto o iptables demonstrou ser mais flexível e poderoso, mas exigiu maior atenção e cuidado com a sintaxe. Erros comuns, como esquecer de salvar regras no iptables, podem comprometer a configuração após reinicialização.</w:t>
      </w:r>
    </w:p>
    <w:p>
      <w:pPr>
        <w:pStyle w:val="Heading1"/>
      </w:pPr>
      <w:r>
        <w:t>4. Comparação e Análise Crítica</w:t>
      </w:r>
    </w:p>
    <w:p>
      <w:r>
        <w:t>Para avaliar as duas ferramentas, o grupo construiu uma análise comparativa considerando diferentes critérios:</w:t>
      </w:r>
    </w:p>
    <w:p>
      <w:r>
        <w:t>• Facilidade de uso: O UFW é simples e intuitivo, ideal para iniciantes. Já o iptables requer conhecimento técnico avançado.</w:t>
        <w:br/>
        <w:t>• Nível de controle: O UFW atende necessidades básicas; o iptables permite criar regras extremamente específicas.</w:t>
        <w:br/>
        <w:t>• Sintaxe: O UFW usa comandos curtos e fáceis de memorizar; o iptables exige uma sintaxe detalhada.</w:t>
        <w:br/>
        <w:t>• Indicado para: UFW é recomendado para usuários domésticos e pequenas empresas; o iptables é mais adequado para administradores de sistemas e servidores corporativos.</w:t>
        <w:br/>
        <w:t>• Consumo de recursos: Ambos consomem poucos recursos, mas em servidores de alta disponibilidade o iptables oferece maior robustez.</w:t>
        <w:br/>
        <w:br/>
        <w:t>Discussão: O grupo concluiu que o UFW é útil para aprendizado inicial e para configurações rápidas, mas o iptables é indispensável em ambientes críticos. Portanto, ambos se complementam dentro do Ubuntu.</w:t>
      </w:r>
    </w:p>
    <w:p>
      <w:pPr>
        <w:pStyle w:val="Heading1"/>
      </w:pPr>
      <w:r>
        <w:t>5. Conclusão</w:t>
      </w:r>
    </w:p>
    <w:p>
      <w:r>
        <w:t>O trabalho alcançou seu objetivo principal, permitindo compreender como configurar um firewall no Ubuntu 22.04 LTS utilizando UFW e iptables. A prática evidenciou que o UFW é eficiente para tarefas simples e rápidas, enquanto o iptables se mostra essencial para configurações avançadas e ambientes de missão crítica.</w:t>
        <w:br/>
        <w:br/>
        <w:t>O estudo reforçou a importância de dominar ambas as ferramentas, pois cada uma atende a diferentes necessidades. Além disso, destacou a relevância do firewall como camada fundamental de proteção contra ataques cibernéticos. Futuramente, recomenda-se explorar também o uso de nftables, que vem sendo adotado como sucessor do iptables.</w:t>
      </w:r>
    </w:p>
    <w:p>
      <w:pPr>
        <w:pStyle w:val="Heading1"/>
      </w:pPr>
      <w:r>
        <w:t>6. Autoavaliação e Referências</w:t>
      </w:r>
    </w:p>
    <w:p>
      <w:r>
        <w:t>O trabalho foi desenvolvido de forma colaborativa pelo grupo. Cada integrante contribuiu em etapas distintas: alguns focaram na pesquisa teórica, outros na execução prática e nos testes, enquanto houve dedicação especial na revisão e organização do relatório.</w:t>
        <w:br/>
        <w:br/>
        <w:t>As principais dificuldades estiveram relacionadas à sintaxe do iptables, que exige precisão. Houve momentos em que regras foram aplicadas incorretamente, exigindo correção e aprendizado na prática. Essa experiência demonstrou a importância de testar e revisar constantemente as configurações de firewall. No entanto, o grupo avaliou positivamente o resultado final, pois todos adquiriram maior compreensão sobre segurança de redes e configuração de firewalls no Linux.</w:t>
      </w:r>
    </w:p>
    <w:p>
      <w:r>
        <w:t>Referências:</w:t>
      </w:r>
    </w:p>
    <w:p>
      <w:r>
        <w:t>Documentação oficial do Ubuntu: https://help.ubuntu.com/community/UFW</w:t>
      </w:r>
    </w:p>
    <w:p>
      <w:r>
        <w:t>Documentação iptables: https://linux.die.net/man/8/iptables</w:t>
      </w:r>
    </w:p>
    <w:p>
      <w:r>
        <w:t>Vídeo: https://www.youtube.com/watch?v=wwaf0yJuv04</w:t>
      </w:r>
    </w:p>
    <w:p>
      <w:r>
        <w:t>Vídeo: https://www.youtube.com/watch?v=BZ4yuTQmxdo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